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Resume - Allegra Kant</w:t>
      </w:r>
    </w:p>
    <w:p>
      <w:pPr>
        <w:pStyle w:val="Heading1"/>
      </w:pPr>
      <w:r>
        <w:t>Contact Information</w:t>
      </w:r>
    </w:p>
    <w:p>
      <w:r>
        <w:t>Email: [Your Email]</w:t>
      </w:r>
    </w:p>
    <w:p>
      <w:r>
        <w:t>Phone: [Your Phone Number]</w:t>
      </w:r>
    </w:p>
    <w:p>
      <w:r>
        <w:t>LinkedIn: [LinkedIn Profile]</w:t>
      </w:r>
    </w:p>
    <w:p>
      <w:r>
        <w:t>GitHub: [GitHub Profile]</w:t>
      </w:r>
    </w:p>
    <w:p>
      <w:r>
        <w:t>Website: [Your Website]</w:t>
      </w:r>
    </w:p>
    <w:p>
      <w:pPr>
        <w:pStyle w:val="Heading1"/>
      </w:pPr>
      <w:r>
        <w:t>Objective</w:t>
      </w:r>
    </w:p>
    <w:p>
      <w:r>
        <w:t>A motivated and goal-oriented Computer Applications student at Thakur College of Engineering and Technology with a strong background in technology, business operations, and sports leadership. Seeking to leverage my academic knowledge, technical skills, and entrepreneurial experience to contribute to innovative projects and further develop my professional abilities.</w:t>
      </w:r>
    </w:p>
    <w:p>
      <w:pPr>
        <w:pStyle w:val="Heading1"/>
      </w:pPr>
      <w:r>
        <w:t>Education</w:t>
      </w:r>
    </w:p>
    <w:p>
      <w:r>
        <w:t>Bachelor of Computer Applications (BCA) — SEM-1</w:t>
        <w:br/>
        <w:t>Thakur College of Engineering and Technology</w:t>
        <w:br/>
        <w:t>2024 - Present</w:t>
      </w:r>
    </w:p>
    <w:p>
      <w:r>
        <w:t>Higher Secondary Certificate (HSC)</w:t>
        <w:br/>
        <w:t>Narayana Junior College</w:t>
        <w:br/>
        <w:t>2024</w:t>
      </w:r>
    </w:p>
    <w:p>
      <w:r>
        <w:t>Secondary School Certificate (SSC)</w:t>
        <w:br/>
        <w:t>Divine Child High School, Andheri East, Mumbai</w:t>
        <w:br/>
        <w:t>2022</w:t>
      </w:r>
    </w:p>
    <w:p>
      <w:pPr>
        <w:pStyle w:val="Heading1"/>
      </w:pPr>
      <w:r>
        <w:t>Technical Skills</w:t>
      </w:r>
    </w:p>
    <w:p>
      <w:r>
        <w:t>Programming Languages: Python, Java, C++</w:t>
      </w:r>
    </w:p>
    <w:p>
      <w:r>
        <w:t>Web Development: HTML, CSS, JavaScript</w:t>
      </w:r>
    </w:p>
    <w:p>
      <w:r>
        <w:t>Database Management: MySQL, SQL</w:t>
      </w:r>
    </w:p>
    <w:p>
      <w:r>
        <w:t>Tools &amp; Frameworks: Unity (for Game Development), VS Code, Git, Docker</w:t>
      </w:r>
    </w:p>
    <w:p>
      <w:r>
        <w:t>Operating Systems: macOS, Windows</w:t>
      </w:r>
    </w:p>
    <w:p>
      <w:r>
        <w:t>Other: Problem Solving, Agile Methodologies</w:t>
      </w:r>
    </w:p>
    <w:p>
      <w:pPr>
        <w:pStyle w:val="Heading1"/>
      </w:pPr>
      <w:r>
        <w:t>Work Experience</w:t>
      </w:r>
    </w:p>
    <w:p>
      <w:r>
        <w:t>Website Developer | DFS Group – Home Clean Pro</w:t>
        <w:br/>
        <w:t>2024 – Present</w:t>
      </w:r>
    </w:p>
    <w:p>
      <w:r>
        <w:t>Designed and developed the website for Home Clean Pro, one of DFS Group's divisions.</w:t>
        <w:br/>
        <w:t>Utilized AI tools and collaborated with a colleague to create an intuitive, user-friendly site.</w:t>
        <w:br/>
        <w:t>Managed and updated social media accounts, assisting in brand development and engagement.</w:t>
      </w:r>
    </w:p>
    <w:p>
      <w:pPr>
        <w:pStyle w:val="Heading1"/>
      </w:pPr>
      <w:r>
        <w:t>Projects</w:t>
      </w:r>
    </w:p>
    <w:p>
      <w:r>
        <w:t>Game Development in Unity (2020-2021)</w:t>
      </w:r>
    </w:p>
    <w:p>
      <w:r>
        <w:t>Created interactive games using Unity as a personal project during the lockdown. Developed game mechanics, UI, and optimized performance for different platforms.</w:t>
      </w:r>
    </w:p>
    <w:p>
      <w:r>
        <w:t>Portfolio Website</w:t>
      </w:r>
    </w:p>
    <w:p>
      <w:r>
        <w:t>Developed a personal website showcasing projects, skills, and achievements using HTML, CSS, and JavaScript.</w:t>
      </w:r>
    </w:p>
    <w:p>
      <w:pPr>
        <w:pStyle w:val="Heading1"/>
      </w:pPr>
      <w:r>
        <w:t>Sports Leadership and Achievements</w:t>
      </w:r>
    </w:p>
    <w:p>
      <w:r>
        <w:t>Basketball Team Leader | Divine Child High School</w:t>
      </w:r>
    </w:p>
    <w:p>
      <w:r>
        <w:t>Led the school’s basketball team to victory in multiple tournaments, demonstrating leadership, teamwork, and strategic thinking.</w:t>
      </w:r>
    </w:p>
    <w:p>
      <w:r>
        <w:t>Throwball Team Leader | Thakur College of Engineering and Technology</w:t>
      </w:r>
    </w:p>
    <w:p>
      <w:r>
        <w:t>Successfully led the college throwball team during sports day, achieving first place.</w:t>
      </w:r>
    </w:p>
    <w:p>
      <w:pPr>
        <w:pStyle w:val="Heading1"/>
      </w:pPr>
      <w:r>
        <w:t>Extracurricular Activities</w:t>
      </w:r>
    </w:p>
    <w:p>
      <w:r>
        <w:t>Participated in the NELTAS ECAT and Olympiad Exams.</w:t>
      </w:r>
    </w:p>
    <w:p>
      <w:r>
        <w:t>Competed in various athletic events including 100m, 200m, and 400m races.</w:t>
      </w:r>
    </w:p>
    <w:p>
      <w:r>
        <w:t>Engaged in Camlin All India School Competitions and elementary drawing exams.</w:t>
      </w:r>
    </w:p>
    <w:p>
      <w:pPr>
        <w:pStyle w:val="Heading1"/>
      </w:pPr>
      <w:r>
        <w:t>Volunteer Work</w:t>
      </w:r>
    </w:p>
    <w:p>
      <w:r>
        <w:t>Social Media Management for DFS Group, managing posts and engagements for Home Clean Pro.</w:t>
      </w:r>
    </w:p>
    <w:p>
      <w:r>
        <w:t>Event Coordinator at Thakur College of Engineering and Technology’s sports day.</w:t>
      </w:r>
    </w:p>
    <w:p>
      <w:pPr>
        <w:pStyle w:val="Heading1"/>
      </w:pPr>
      <w:r>
        <w:t>Languages</w:t>
      </w:r>
    </w:p>
    <w:p>
      <w:r>
        <w:t>English: Fluent</w:t>
      </w:r>
    </w:p>
    <w:p>
      <w:r>
        <w:t>Hindi: Fluent</w:t>
      </w:r>
    </w:p>
    <w:p>
      <w:r>
        <w:t>Marathi: Basic</w:t>
      </w:r>
    </w:p>
    <w:p>
      <w:pPr>
        <w:pStyle w:val="Heading1"/>
      </w:pPr>
      <w:r>
        <w:t>Interests</w:t>
      </w:r>
    </w:p>
    <w:p>
      <w:r>
        <w:t>Technology and Innovation</w:t>
      </w:r>
    </w:p>
    <w:p>
      <w:r>
        <w:t>Sports (Basketball, Throwball)</w:t>
      </w:r>
    </w:p>
    <w:p>
      <w:r>
        <w:t>Photography</w:t>
      </w:r>
    </w:p>
    <w:p>
      <w:r>
        <w:t>Reading</w:t>
      </w:r>
    </w:p>
    <w:p>
      <w:pPr>
        <w:pStyle w:val="Heading1"/>
      </w:pPr>
      <w:r>
        <w:t>References</w:t>
      </w:r>
    </w:p>
    <w:p>
      <w:r>
        <w:t>Available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